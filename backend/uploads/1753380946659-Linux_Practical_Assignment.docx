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Linux Practical Assignment</w:t>
      </w:r>
    </w:p>
    <w:p>
      <w:pPr>
        <w:pStyle w:val="Heading2"/>
      </w:pPr>
      <w:r>
        <w:t>1. Creating and Renaming Files/Directories</w:t>
      </w:r>
    </w:p>
    <w:p>
      <w:pPr>
        <w:pStyle w:val="ListBullet"/>
      </w:pPr>
      <w:r>
        <w:t>Commands:</w:t>
      </w:r>
    </w:p>
    <w:p>
      <w:pPr>
        <w:pStyle w:val="ListBullet2"/>
      </w:pPr>
      <w:r>
        <w:t>mkdir test_dir</w:t>
      </w:r>
    </w:p>
    <w:p>
      <w:pPr>
        <w:pStyle w:val="ListBullet2"/>
      </w:pPr>
      <w:r>
        <w:t>cd test_dir</w:t>
      </w:r>
    </w:p>
    <w:p>
      <w:pPr>
        <w:pStyle w:val="ListBullet2"/>
      </w:pPr>
      <w:r>
        <w:t>touch example.txt</w:t>
      </w:r>
    </w:p>
    <w:p>
      <w:pPr>
        <w:pStyle w:val="ListBullet2"/>
      </w:pPr>
      <w:r>
        <w:t>mv example.txt renamed_example.txt</w:t>
      </w:r>
    </w:p>
    <w:p>
      <w:pPr>
        <w:pStyle w:val="ListBullet2"/>
      </w:pPr>
      <w:r>
        <w:t>cd ..</w:t>
      </w:r>
    </w:p>
    <w:p>
      <w:pPr>
        <w:pStyle w:val="ListBullet"/>
      </w:pPr>
      <w:r>
        <w:t>Explanation:</w:t>
      </w:r>
    </w:p>
    <w:p>
      <w:pPr>
        <w:pStyle w:val="ListBullet2"/>
      </w:pPr>
      <w:r>
        <w:t>The 'mkdir' command is used to create a new directory named 'test_dir'. Then, we navigate into it using 'cd'. The 'touch' command creates an empty file named 'example.txt'. We use 'mv' to rename it to 'renamed_example.txt' and return to the parent directory.</w:t>
      </w:r>
    </w:p>
    <w:p>
      <w:pPr>
        <w:pStyle w:val="Heading2"/>
      </w:pPr>
      <w:r>
        <w:t>2. Viewing File Contents</w:t>
      </w:r>
    </w:p>
    <w:p>
      <w:pPr>
        <w:pStyle w:val="ListBullet"/>
      </w:pPr>
      <w:r>
        <w:t>Commands:</w:t>
      </w:r>
    </w:p>
    <w:p>
      <w:pPr>
        <w:pStyle w:val="ListBullet2"/>
      </w:pPr>
      <w:r>
        <w:t>cat /etc/passwd</w:t>
      </w:r>
    </w:p>
    <w:p>
      <w:pPr>
        <w:pStyle w:val="ListBullet2"/>
      </w:pPr>
      <w:r>
        <w:t>head -n 5 /etc/passwd</w:t>
      </w:r>
    </w:p>
    <w:p>
      <w:pPr>
        <w:pStyle w:val="ListBullet2"/>
      </w:pPr>
      <w:r>
        <w:t>tail -n 5 /etc/passwd</w:t>
      </w:r>
    </w:p>
    <w:p>
      <w:pPr>
        <w:pStyle w:val="ListBullet"/>
      </w:pPr>
      <w:r>
        <w:t>Explanation:</w:t>
      </w:r>
    </w:p>
    <w:p>
      <w:pPr>
        <w:pStyle w:val="ListBullet2"/>
      </w:pPr>
      <w:r>
        <w:t>'cat' displays the entire content of the file '/etc/passwd'. 'head -n 5' shows the first five lines, while 'tail -n 5' displays the last five lines of the file.</w:t>
      </w:r>
    </w:p>
    <w:p>
      <w:pPr>
        <w:pStyle w:val="Heading2"/>
      </w:pPr>
      <w:r>
        <w:t>3. Searching for Patterns</w:t>
      </w:r>
    </w:p>
    <w:p>
      <w:pPr>
        <w:pStyle w:val="ListBullet"/>
      </w:pPr>
      <w:r>
        <w:t>Commands:</w:t>
      </w:r>
    </w:p>
    <w:p>
      <w:pPr>
        <w:pStyle w:val="ListBullet2"/>
      </w:pPr>
      <w:r>
        <w:t>grep "root" /etc/passwd</w:t>
      </w:r>
    </w:p>
    <w:p>
      <w:pPr>
        <w:pStyle w:val="ListBullet"/>
      </w:pPr>
      <w:r>
        <w:t>Explanation:</w:t>
      </w:r>
    </w:p>
    <w:p>
      <w:pPr>
        <w:pStyle w:val="ListBullet2"/>
      </w:pPr>
      <w:r>
        <w:t>'grep' searches for the keyword 'root' in the file '/etc/passwd' and displays the matching lines.</w:t>
      </w:r>
    </w:p>
    <w:p>
      <w:pPr>
        <w:pStyle w:val="Heading2"/>
      </w:pPr>
      <w:r>
        <w:t>4. Zipping and Unzipping</w:t>
      </w:r>
    </w:p>
    <w:p>
      <w:pPr>
        <w:pStyle w:val="ListBullet"/>
      </w:pPr>
      <w:r>
        <w:t>Commands:</w:t>
      </w:r>
    </w:p>
    <w:p>
      <w:pPr>
        <w:pStyle w:val="ListBullet2"/>
      </w:pPr>
      <w:r>
        <w:t>zip -r test_dir.zip test_dir</w:t>
      </w:r>
    </w:p>
    <w:p>
      <w:pPr>
        <w:pStyle w:val="ListBullet2"/>
      </w:pPr>
      <w:r>
        <w:t>mkdir unzipped_dir</w:t>
      </w:r>
    </w:p>
    <w:p>
      <w:pPr>
        <w:pStyle w:val="ListBullet2"/>
      </w:pPr>
      <w:r>
        <w:t>unzip test_dir.zip -d unzipped_dir</w:t>
      </w:r>
    </w:p>
    <w:p>
      <w:pPr>
        <w:pStyle w:val="ListBullet"/>
      </w:pPr>
      <w:r>
        <w:t>Explanation:</w:t>
      </w:r>
    </w:p>
    <w:p>
      <w:pPr>
        <w:pStyle w:val="ListBullet2"/>
      </w:pPr>
      <w:r>
        <w:t>'zip -r' compresses the 'test_dir' directory into 'test_dir.zip'. Then, we create a new directory named 'unzipped_dir' and use 'unzip -d' to extract the contents into it.</w:t>
      </w:r>
    </w:p>
    <w:p>
      <w:pPr>
        <w:pStyle w:val="Heading2"/>
      </w:pPr>
      <w:r>
        <w:t>5. Downloading Files</w:t>
      </w:r>
    </w:p>
    <w:p>
      <w:pPr>
        <w:pStyle w:val="ListBullet"/>
      </w:pPr>
      <w:r>
        <w:t>Commands:</w:t>
      </w:r>
    </w:p>
    <w:p>
      <w:pPr>
        <w:pStyle w:val="ListBullet2"/>
      </w:pPr>
      <w:r>
        <w:t>wget https://example.com/sample.txt</w:t>
      </w:r>
    </w:p>
    <w:p>
      <w:pPr>
        <w:pStyle w:val="ListBullet"/>
      </w:pPr>
      <w:r>
        <w:t>Explanation:</w:t>
      </w:r>
    </w:p>
    <w:p>
      <w:pPr>
        <w:pStyle w:val="ListBullet2"/>
      </w:pPr>
      <w:r>
        <w:t>'wget' is used to download files from the internet. Replace the example URL with a valid one if needed.</w:t>
      </w:r>
    </w:p>
    <w:p>
      <w:pPr>
        <w:pStyle w:val="Heading2"/>
      </w:pPr>
      <w:r>
        <w:t>6. Changing Permissions</w:t>
      </w:r>
    </w:p>
    <w:p>
      <w:pPr>
        <w:pStyle w:val="ListBullet"/>
      </w:pPr>
      <w:r>
        <w:t>Commands:</w:t>
      </w:r>
    </w:p>
    <w:p>
      <w:pPr>
        <w:pStyle w:val="ListBullet2"/>
      </w:pPr>
      <w:r>
        <w:t>touch secure.txt</w:t>
      </w:r>
    </w:p>
    <w:p>
      <w:pPr>
        <w:pStyle w:val="ListBullet2"/>
      </w:pPr>
      <w:r>
        <w:t>chmod 444 secure.txt</w:t>
      </w:r>
    </w:p>
    <w:p>
      <w:pPr>
        <w:pStyle w:val="ListBullet"/>
      </w:pPr>
      <w:r>
        <w:t>Explanation:</w:t>
      </w:r>
    </w:p>
    <w:p>
      <w:pPr>
        <w:pStyle w:val="ListBullet2"/>
      </w:pPr>
      <w:r>
        <w:t>'touch' creates a new file named 'secure.txt'. 'chmod 444' sets read-only permissions for all users.</w:t>
      </w:r>
    </w:p>
    <w:p>
      <w:pPr>
        <w:pStyle w:val="Heading2"/>
      </w:pPr>
      <w:r>
        <w:t>7. Working with Environment Variables</w:t>
      </w:r>
    </w:p>
    <w:p>
      <w:pPr>
        <w:pStyle w:val="ListBullet"/>
      </w:pPr>
      <w:r>
        <w:t>Commands:</w:t>
      </w:r>
    </w:p>
    <w:p>
      <w:pPr>
        <w:pStyle w:val="ListBullet2"/>
      </w:pPr>
      <w:r>
        <w:t>export MY_VAR="Hello, Linux!"</w:t>
      </w:r>
    </w:p>
    <w:p>
      <w:pPr>
        <w:pStyle w:val="ListBullet2"/>
      </w:pPr>
      <w:r>
        <w:t>echo $MY_VAR</w:t>
      </w:r>
    </w:p>
    <w:p>
      <w:pPr>
        <w:pStyle w:val="ListBullet"/>
      </w:pPr>
      <w:r>
        <w:t>Explanation:</w:t>
      </w:r>
    </w:p>
    <w:p>
      <w:pPr>
        <w:pStyle w:val="ListBullet2"/>
      </w:pPr>
      <w:r>
        <w:t>'export' defines a new environment variable named 'MY_VAR'. 'echo' is used to print its value.</w:t>
      </w:r>
    </w:p>
    <w:p>
      <w:pPr>
        <w:pStyle w:val="Heading2"/>
      </w:pPr>
      <w:r>
        <w:t>Submission Guidelines</w:t>
      </w:r>
    </w:p>
    <w:p>
      <w:pPr>
        <w:pStyle w:val="ListBullet"/>
      </w:pPr>
      <w:r>
        <w:t>Explanation:</w:t>
      </w:r>
    </w:p>
    <w:p>
      <w:pPr>
        <w:pStyle w:val="ListBullet2"/>
      </w:pPr>
      <w:r>
        <w:t>Attach screenshots of each command's execution along with this document. Also, upload the code and document files to a GitHub repository and provide the repository link here.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